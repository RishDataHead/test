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Oracle Data Loading Framework — Design &amp; Implementation</w:t>
      </w:r>
    </w:p>
    <w:p/>
    <w:p>
      <w:r>
        <w:rPr>
          <w:b/>
        </w:rPr>
        <w:t xml:space="preserve">Purpose: </w:t>
      </w:r>
      <w:r>
        <w:t>A production-ready, memory-efficient Python framework to read files and load data into an Oracle database, with automatic table creation from DDL/schema files and robust operational features.</w:t>
        <w:br/>
        <w:br/>
      </w:r>
    </w:p>
    <w:p>
      <w:pPr>
        <w:pStyle w:val="Heading2"/>
      </w:pPr>
      <w:r>
        <w:t>Executive Summary</w:t>
      </w:r>
    </w:p>
    <w:p>
      <w:r>
        <w:t>This document describes an optimized approach and a ready-to-run framework for loading large datasets into Oracle DB using Python. It focuses on reliability, performance, and maintainability: connection pooling, chunked/bulk loading, automatic schema creation from DDL/JSON, structured logging, and configurable behavior.</w:t>
      </w:r>
    </w:p>
    <w:p>
      <w:pPr>
        <w:pStyle w:val="Heading2"/>
      </w:pPr>
      <w:r>
        <w:t>Key Optimization Features</w:t>
      </w:r>
    </w:p>
    <w:p>
      <w:pPr>
        <w:pStyle w:val="ListBullet"/>
      </w:pPr>
      <w:r>
        <w:t>Connection Pooling — reuse DB connections to reduce overhead and improve throughput.</w:t>
      </w:r>
    </w:p>
    <w:p>
      <w:pPr>
        <w:pStyle w:val="ListBullet"/>
      </w:pPr>
      <w:r>
        <w:t>Bulk Insert with executemany — insert rows in configurable batches (default: 10,000).</w:t>
      </w:r>
    </w:p>
    <w:p>
      <w:pPr>
        <w:pStyle w:val="ListBullet"/>
      </w:pPr>
      <w:r>
        <w:t>Chunked Processing — read and process files in chunks to keep memory constant.</w:t>
      </w:r>
    </w:p>
    <w:p>
      <w:pPr>
        <w:pStyle w:val="ListBullet"/>
      </w:pPr>
      <w:r>
        <w:t>Context Managers — ensure deterministic cleanup of connections and file handles.</w:t>
      </w:r>
    </w:p>
    <w:p>
      <w:pPr>
        <w:pStyle w:val="ListBullet"/>
      </w:pPr>
      <w:r>
        <w:t>Multi-format Support — CSV, Excel, JSON(.jsonl), Parquet, TXT.</w:t>
      </w:r>
    </w:p>
    <w:p>
      <w:pPr>
        <w:pStyle w:val="ListBullet"/>
      </w:pPr>
      <w:r>
        <w:t>Automatic Schema Creation — create tables from DDL files or JSON schema definitions.</w:t>
      </w:r>
    </w:p>
    <w:p>
      <w:pPr>
        <w:pStyle w:val="ListBullet"/>
      </w:pPr>
      <w:r>
        <w:t>File Tracking &amp; Error Handling — move processed/failed files and keep detailed logs.</w:t>
      </w:r>
    </w:p>
    <w:p>
      <w:pPr>
        <w:pStyle w:val="Heading2"/>
      </w:pPr>
      <w:r>
        <w:t>Recommended Folder Structure</w:t>
      </w:r>
    </w:p>
    <w:p>
      <w:pPr>
        <w:pStyle w:val="Code"/>
      </w:pPr>
      <w:r>
        <w:t>oracle_loader/</w:t>
        <w:br/>
        <w:t>├── config/</w:t>
        <w:br/>
        <w:t>│   └── config.yaml          # DB credentials &amp; global settings</w:t>
        <w:br/>
        <w:t>├── schemas/                 # DDL and JSON schema files (*.sql, *.json)</w:t>
        <w:br/>
        <w:t>├── data/</w:t>
        <w:br/>
        <w:t>│   ├── input/               # Incoming files to load</w:t>
        <w:br/>
        <w:t>│   ├── processed/           # Successfully loaded files</w:t>
        <w:br/>
        <w:t>│   └── failed/              # Failed files + error artifacts</w:t>
        <w:br/>
        <w:t>├── logs/                    # Application logs</w:t>
        <w:br/>
        <w:t>├── src/                     # Core modules</w:t>
        <w:br/>
        <w:t>│   ├── db/</w:t>
        <w:br/>
        <w:t>│   │   ├── connection.py</w:t>
        <w:br/>
        <w:t>│   │   └── ddl_parser.py</w:t>
        <w:br/>
        <w:t>│   ├── ingestion/</w:t>
        <w:br/>
        <w:t>│   │   ├── reader.py</w:t>
        <w:br/>
        <w:t>│   │   └── loader.py</w:t>
        <w:br/>
        <w:t>│   ├── utils/</w:t>
        <w:br/>
        <w:t>│   │   ├── file_mover.py</w:t>
        <w:br/>
        <w:t>│   │   └── schema_utils.py</w:t>
        <w:br/>
        <w:t>│   └── config.py</w:t>
        <w:br/>
        <w:t>└── main.py                  # CLI / entry point</w:t>
        <w:br/>
      </w:r>
    </w:p>
    <w:p>
      <w:pPr>
        <w:pStyle w:val="Heading2"/>
      </w:pPr>
      <w:r>
        <w:t>Quick Start</w:t>
      </w:r>
    </w:p>
    <w:p>
      <w:r>
        <w:rPr>
          <w:b/>
        </w:rPr>
        <w:t xml:space="preserve">Prerequisites: </w:t>
      </w:r>
      <w:r>
        <w:t>Python 3.9+, Oracle Instant Client or cx_Oracle/ oracledb configured, and dependencies installed.</w:t>
        <w:br/>
        <w:br/>
      </w:r>
      <w:r>
        <w:rPr>
          <w:b/>
        </w:rPr>
        <w:t>Install dependencies:</w:t>
      </w:r>
      <w:r>
        <w:rPr>
          <w:b/>
        </w:rPr>
        <w:t xml:space="preserve">Configure </w:t>
      </w:r>
      <w:r>
        <w:t>config/config.yaml with your Oracle connection and file settings, place DDL/schema files in schemas/, drop files into data/input/ and run:</w:t>
        <w:br/>
      </w:r>
    </w:p>
    <w:p>
      <w:pPr>
        <w:pStyle w:val="Code"/>
      </w:pPr>
      <w:r>
        <w:t>pip install oracledb pandas openpyxl PyYAML sqlparse python-dotenv python-docx</w:t>
        <w:br/>
        <w:br/>
      </w:r>
    </w:p>
    <w:p>
      <w:pPr>
        <w:pStyle w:val="Code"/>
      </w:pPr>
      <w:r>
        <w:t>python main.py</w:t>
        <w:br/>
      </w:r>
    </w:p>
    <w:p>
      <w:pPr>
        <w:pStyle w:val="Heading2"/>
      </w:pPr>
      <w:r>
        <w:t>Example config/config.yaml</w:t>
      </w:r>
    </w:p>
    <w:p>
      <w:pPr>
        <w:pStyle w:val="Code"/>
      </w:pPr>
      <w:r>
        <w:t>oracle:</w:t>
        <w:br/>
        <w:t xml:space="preserve">  user: ORA_USER</w:t>
        <w:br/>
        <w:t xml:space="preserve">  password: ORA_PASSWORD</w:t>
        <w:br/>
        <w:t xml:space="preserve">  dsn: host:1521/service_name</w:t>
        <w:br/>
        <w:t xml:space="preserve">  min_sessions: 1</w:t>
        <w:br/>
        <w:t xml:space="preserve">  max_sessions: 5</w:t>
        <w:br/>
        <w:br/>
        <w:t>file_settings:</w:t>
        <w:br/>
        <w:t xml:space="preserve">  chunk_size: 10000</w:t>
        <w:br/>
        <w:t xml:space="preserve">  batch_insert_size: 5000</w:t>
        <w:br/>
        <w:t xml:space="preserve">  processed_folder: data/processed</w:t>
        <w:br/>
        <w:t xml:space="preserve">  failed_folder: data/failed</w:t>
        <w:br/>
        <w:br/>
        <w:t>logging:</w:t>
        <w:br/>
        <w:t xml:space="preserve">  level: INFO</w:t>
        <w:br/>
        <w:t xml:space="preserve">  file: logs/oracle_loader.log</w:t>
        <w:br/>
      </w:r>
    </w:p>
    <w:p>
      <w:pPr>
        <w:pStyle w:val="Heading2"/>
      </w:pPr>
      <w:r>
        <w:t>Automatic Schema Creation (DDL / JSON)</w:t>
      </w:r>
    </w:p>
    <w:p>
      <w:r>
        <w:t>The framework supports two ways to create tables automatically before loading data:</w:t>
        <w:br/>
        <w:t>1. Raw DDL SQL files (.sql) placed in the schemas/ directory. The framework will parse and execute CREATE TABLE statements.</w:t>
        <w:br/>
        <w:t>2. JSON schema definitions describing columns and types (useful for programmatic table creation when DDL is not available).</w:t>
        <w:br/>
        <w:br/>
        <w:t>A DDL parser module will sanitize SQL, ensure idempotence (CREATE TABLE IF NOT EXISTS semantics emulated when needed), and apply type mappings from input file types to Oracle types.</w:t>
      </w:r>
    </w:p>
    <w:p>
      <w:pPr>
        <w:pStyle w:val="Heading2"/>
      </w:pPr>
      <w:r>
        <w:t>Core Implementation — Select Snippets</w:t>
      </w:r>
    </w:p>
    <w:p>
      <w:r>
        <w:t>Below are representative, ready-to-use code snippets for the most important modules. These are concise; full code is recommended to live in src/ as per the folder structure.</w:t>
        <w:br/>
      </w:r>
    </w:p>
    <w:p>
      <w:pPr>
        <w:pStyle w:val="Heading3"/>
      </w:pPr>
      <w:r>
        <w:t>src/db/connection.py</w:t>
      </w:r>
    </w:p>
    <w:p>
      <w:pPr>
        <w:pStyle w:val="Code"/>
      </w:pPr>
      <w:r>
        <w:t>import oracledb</w:t>
        <w:br/>
        <w:t>from contextlib import contextmanager</w:t>
        <w:br/>
        <w:t>import yaml</w:t>
        <w:br/>
        <w:br/>
        <w:t>class OraclePool:</w:t>
        <w:br/>
        <w:t xml:space="preserve">    def __init__(self, cfg):</w:t>
        <w:br/>
        <w:t xml:space="preserve">        oracledb.init_oracle_client()  # optional if using Instant Client</w:t>
        <w:br/>
        <w:t xml:space="preserve">        self.pool = oracledb.SessionPool(</w:t>
        <w:br/>
        <w:t xml:space="preserve">            user=cfg['oracle']['user'],</w:t>
        <w:br/>
        <w:t xml:space="preserve">            password=cfg['oracle']['password'],</w:t>
        <w:br/>
        <w:t xml:space="preserve">            dsn=cfg['oracle']['dsn'],</w:t>
        <w:br/>
        <w:t xml:space="preserve">            min=cfg['oracle']['min_sessions'],</w:t>
        <w:br/>
        <w:t xml:space="preserve">            max=cfg['oracle']['max_sessions'],</w:t>
        <w:br/>
        <w:t xml:space="preserve">            increment=1,</w:t>
        <w:br/>
        <w:t xml:space="preserve">            threaded=True</w:t>
        <w:br/>
        <w:t xml:space="preserve">        )</w:t>
        <w:br/>
        <w:br/>
        <w:t xml:space="preserve">    @contextmanager</w:t>
        <w:br/>
        <w:t xml:space="preserve">    def get_conn(self):</w:t>
        <w:br/>
        <w:t xml:space="preserve">        conn = self.pool.acquire()</w:t>
        <w:br/>
        <w:t xml:space="preserve">        try:</w:t>
        <w:br/>
        <w:t xml:space="preserve">            yield conn</w:t>
        <w:br/>
        <w:t xml:space="preserve">        finally:</w:t>
        <w:br/>
        <w:t xml:space="preserve">            try:</w:t>
        <w:br/>
        <w:t xml:space="preserve">                self.pool.release(conn)</w:t>
        <w:br/>
        <w:t xml:space="preserve">            except Exception:</w:t>
        <w:br/>
        <w:t xml:space="preserve">                conn.close()</w:t>
        <w:br/>
      </w:r>
    </w:p>
    <w:p>
      <w:pPr>
        <w:pStyle w:val="Heading3"/>
      </w:pPr>
      <w:r>
        <w:t>src/ingestion/reader.py (chunked reading)</w:t>
      </w:r>
    </w:p>
    <w:p>
      <w:pPr>
        <w:pStyle w:val="Code"/>
      </w:pPr>
      <w:r>
        <w:t>import pandas as pd</w:t>
        <w:br/>
        <w:br/>
        <w:t>def read_file_in_chunks(path, chunk_size=10000):</w:t>
        <w:br/>
        <w:t xml:space="preserve">    path = str(path)</w:t>
        <w:br/>
        <w:t xml:space="preserve">    if path.endswith('.csv') or path.endswith('.txt'):</w:t>
        <w:br/>
        <w:t xml:space="preserve">        for df in pd.read_csv(path, chunksize=chunk_size, iterator=True, dtype=str, keep_default_na=False):</w:t>
        <w:br/>
        <w:t xml:space="preserve">            yield df</w:t>
        <w:br/>
        <w:t xml:space="preserve">    elif path.endswith('.parquet'):</w:t>
        <w:br/>
        <w:t xml:space="preserve">        import pyarrow.parquet as pq</w:t>
        <w:br/>
        <w:t xml:space="preserve">        for batch in pq.ParquetFile(path).iter_batches(batch_size=chunk_size):</w:t>
        <w:br/>
        <w:t xml:space="preserve">            yield batch.to_pandas()</w:t>
        <w:br/>
        <w:t xml:space="preserve">    elif path.endswith('.json') or path.endswith('.jsonl'):</w:t>
        <w:br/>
        <w:t xml:space="preserve">        for chunk in pd.read_json(path, lines=True, chunksize=chunk_size):</w:t>
        <w:br/>
        <w:t xml:space="preserve">            yield chunk</w:t>
        <w:br/>
        <w:t xml:space="preserve">    elif path.endswith('.xlsx') or path.endswith('.xls'):</w:t>
        <w:br/>
        <w:t xml:space="preserve">        # Excel doesn't support streaming well; read in one shot, then yield slices</w:t>
        <w:br/>
        <w:t xml:space="preserve">        df = pd.read_excel(path, dtype=str)</w:t>
        <w:br/>
        <w:t xml:space="preserve">        for i in range(0, len(df), chunk_size):</w:t>
        <w:br/>
        <w:t xml:space="preserve">            yield df.iloc[i:i+chunk_size]</w:t>
        <w:br/>
        <w:t xml:space="preserve">    else:</w:t>
        <w:br/>
        <w:t xml:space="preserve">        raise ValueError('Unsupported file type: ' + path)</w:t>
        <w:br/>
      </w:r>
    </w:p>
    <w:p>
      <w:pPr>
        <w:pStyle w:val="Heading3"/>
      </w:pPr>
      <w:r>
        <w:t>src/ingestion/loader.py (bulk insert with executemany)</w:t>
      </w:r>
    </w:p>
    <w:p>
      <w:pPr>
        <w:pStyle w:val="Code"/>
      </w:pPr>
      <w:r>
        <w:t>def insert_dataframe(conn, table_name, df, batch_size=5000):</w:t>
        <w:br/>
        <w:t xml:space="preserve">    cols = list(df.columns)</w:t>
        <w:br/>
        <w:t xml:space="preserve">    col_list = ','.join(cols)</w:t>
        <w:br/>
        <w:t xml:space="preserve">    placeholders = ','.join([':'+str(i+1) for i in range(len(cols))])</w:t>
        <w:br/>
        <w:t xml:space="preserve">    sql = f"INSERT /*+ APPEND */ INTO {table_name} ({col_list}) VALUES ({placeholders})"</w:t>
        <w:br/>
        <w:br/>
        <w:t xml:space="preserve">    data = [tuple(None if x=='' else x for x in row) for row in df.itertuples(index=False, name=None)]</w:t>
        <w:br/>
        <w:t xml:space="preserve">    cursor = conn.cursor()</w:t>
        <w:br/>
        <w:t xml:space="preserve">    for i in range(0, len(data), batch_size):</w:t>
        <w:br/>
        <w:t xml:space="preserve">        batch = data[i:i+batch_size]</w:t>
        <w:br/>
        <w:t xml:space="preserve">        cursor.executemany(sql, batch)</w:t>
        <w:br/>
        <w:t xml:space="preserve">        conn.commit()</w:t>
        <w:br/>
        <w:t xml:space="preserve">    cursor.close()</w:t>
        <w:br/>
      </w:r>
    </w:p>
    <w:p>
      <w:pPr>
        <w:pStyle w:val="Heading3"/>
      </w:pPr>
      <w:r>
        <w:t>Schema Execution (ddl_parser.py)</w:t>
      </w:r>
    </w:p>
    <w:p>
      <w:pPr>
        <w:pStyle w:val="Code"/>
      </w:pPr>
      <w:r>
        <w:t>def execute_ddl(conn, sql_text):</w:t>
        <w:br/>
        <w:t xml:space="preserve">    # sanitize and split; sqlparse can help to split safely</w:t>
        <w:br/>
        <w:t xml:space="preserve">    import sqlparse</w:t>
        <w:br/>
        <w:t xml:space="preserve">    stmts = sqlparse.split(sql_text)</w:t>
        <w:br/>
        <w:t xml:space="preserve">    cur = conn.cursor()</w:t>
        <w:br/>
        <w:t xml:space="preserve">    for s in stmts:</w:t>
        <w:br/>
        <w:t xml:space="preserve">        s = s.strip()</w:t>
        <w:br/>
        <w:t xml:space="preserve">        if not s:</w:t>
        <w:br/>
        <w:t xml:space="preserve">            continue</w:t>
        <w:br/>
        <w:t xml:space="preserve">        try:</w:t>
        <w:br/>
        <w:t xml:space="preserve">            cur.execute(s)</w:t>
        <w:br/>
        <w:t xml:space="preserve">        except Exception as e:</w:t>
        <w:br/>
        <w:t xml:space="preserve">            # Ignore "table already exists" or rethrow depending on policy</w:t>
        <w:br/>
        <w:t xml:space="preserve">            if 'ORA-00955' in str(e):</w:t>
        <w:br/>
        <w:t xml:space="preserve">                # table exists</w:t>
        <w:br/>
        <w:t xml:space="preserve">                continue</w:t>
        <w:br/>
        <w:t xml:space="preserve">            else:</w:t>
        <w:br/>
        <w:t xml:space="preserve">                raise</w:t>
        <w:br/>
        <w:t xml:space="preserve">    cur.close()</w:t>
        <w:br/>
      </w:r>
    </w:p>
    <w:p>
      <w:pPr>
        <w:pStyle w:val="Heading2"/>
      </w:pPr>
      <w:r>
        <w:t>main.py (entry point)</w:t>
      </w:r>
    </w:p>
    <w:p>
      <w:pPr>
        <w:pStyle w:val="Code"/>
      </w:pPr>
      <w:r>
        <w:t>from pathlib import Path</w:t>
        <w:br/>
        <w:t>from src.db.connection import OraclePool</w:t>
        <w:br/>
        <w:t>from src.ingestion.reader import read_file_in_chunks</w:t>
        <w:br/>
        <w:t>from src.ingestion.loader import insert_dataframe</w:t>
        <w:br/>
        <w:t>import yaml</w:t>
        <w:br/>
        <w:br/>
        <w:t>def main():</w:t>
        <w:br/>
        <w:t xml:space="preserve">    cfg = yaml.safe_load(open('config/config.yaml'))</w:t>
        <w:br/>
        <w:t xml:space="preserve">    pool = OraclePool(cfg)</w:t>
        <w:br/>
        <w:br/>
        <w:t xml:space="preserve">    input_dir = Path('data/input')</w:t>
        <w:br/>
        <w:t xml:space="preserve">    for file_path in input_dir.iterdir():</w:t>
        <w:br/>
        <w:t xml:space="preserve">        try:</w:t>
        <w:br/>
        <w:t xml:space="preserve">            # optionally run DDL if a schema file is present</w:t>
        <w:br/>
        <w:t xml:space="preserve">            schema_file = Path('schemas') / (file_path.stem + '.sql')</w:t>
        <w:br/>
        <w:t xml:space="preserve">            if schema_file.exists():</w:t>
        <w:br/>
        <w:t xml:space="preserve">                with pool.get_conn() as conn:</w:t>
        <w:br/>
        <w:t xml:space="preserve">                    sql = schema_file.read_text()</w:t>
        <w:br/>
        <w:t xml:space="preserve">                    from src.db.ddl_parser import execute_ddl</w:t>
        <w:br/>
        <w:t xml:space="preserve">                    execute_ddl(conn, sql)</w:t>
        <w:br/>
        <w:br/>
        <w:t xml:space="preserve">            # stream and insert</w:t>
        <w:br/>
        <w:t xml:space="preserve">            for chunk in read_file_in_chunks(file_path, chunk_size=cfg['file_settings']['chunk_size']):</w:t>
        <w:br/>
        <w:t xml:space="preserve">                with pool.get_conn() as conn:</w:t>
        <w:br/>
        <w:t xml:space="preserve">                    insert_dataframe(conn, file_path.stem, chunk, batch_size=cfg['file_settings']['batch_insert_size'])</w:t>
        <w:br/>
        <w:br/>
        <w:t xml:space="preserve">            # move file to processed</w:t>
        <w:br/>
        <w:t xml:space="preserve">            from src.utils.file_mover import move_to_processed</w:t>
        <w:br/>
        <w:t xml:space="preserve">            move_to_processed(file_path, cfg['file_settings']['processed_folder'])</w:t>
        <w:br/>
        <w:t xml:space="preserve">        except Exception as e:</w:t>
        <w:br/>
        <w:t xml:space="preserve">            from src.utils.file_mover import move_to_failed</w:t>
        <w:br/>
        <w:t xml:space="preserve">            move_to_failed(file_path, cfg['file_settings']['failed_folder'], error=str(e))</w:t>
        <w:br/>
        <w:br/>
        <w:t>if __name__ == '__main__':</w:t>
        <w:br/>
        <w:t xml:space="preserve">    main()</w:t>
        <w:br/>
      </w:r>
    </w:p>
    <w:p>
      <w:pPr>
        <w:pStyle w:val="Heading2"/>
      </w:pPr>
      <w:r>
        <w:t>Scalability, Monitoring &amp; Best Practices</w:t>
      </w:r>
    </w:p>
    <w:p>
      <w:pPr>
        <w:pStyle w:val="ListBullet"/>
      </w:pPr>
      <w:r>
        <w:t>Tune chunk_size and batch_insert_size according to available memory and database capacity.</w:t>
      </w:r>
    </w:p>
    <w:p>
      <w:pPr>
        <w:pStyle w:val="ListBullet"/>
      </w:pPr>
      <w:r>
        <w:t>Use Oracle indexing and partitioning strategies for large tables to improve load and query performance.</w:t>
      </w:r>
    </w:p>
    <w:p>
      <w:pPr>
        <w:pStyle w:val="ListBullet"/>
      </w:pPr>
      <w:r>
        <w:t>Implement retries with exponential backoff for transient errors (network, DB throttling).</w:t>
      </w:r>
    </w:p>
    <w:p>
      <w:pPr>
        <w:pStyle w:val="ListBullet"/>
      </w:pPr>
      <w:r>
        <w:t>Integrate observability: structured logs, Prometheus metrics, and alerts on failures or high-latency operations.</w:t>
      </w:r>
    </w:p>
    <w:p>
      <w:pPr>
        <w:pStyle w:val="ListBullet"/>
      </w:pPr>
      <w:r>
        <w:t>Secure credentials using vaults or environment variables; avoid committing secrets to source control.</w:t>
      </w:r>
    </w:p>
    <w:p>
      <w:pPr>
        <w:pStyle w:val="ListBullet"/>
      </w:pPr>
      <w:r>
        <w:t>Add schema validation to map incoming columns to the expected table columns before writing.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80" w:after="80"/>
    </w:pPr>
    <w:rPr>
      <w:rFonts w:ascii="Courier New" w:hAnsi="Courier New" w:eastAsia="Courier New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